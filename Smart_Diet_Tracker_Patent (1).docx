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Smart Diet Tracker - Patent Document</w:t>
      </w:r>
    </w:p>
    <w:p>
      <w:r>
        <w:t>Inventor: Umesh Desaboina</w:t>
        <w:br/>
        <w:t>Date: March 8, 2025</w:t>
      </w:r>
    </w:p>
    <w:p>
      <w:pPr>
        <w:pStyle w:val="Heading1"/>
      </w:pPr>
      <w:r>
        <w:t>Abstract</w:t>
      </w:r>
    </w:p>
    <w:p>
      <w:r>
        <w:t>The Smart Diet Tracker is an advanced digital system designed to assist users in tracking their diet, logging meals, and analyzing calorie intake through an intuitive web-based interface. Utilizing AI-powered analytics, the system provides insights into dietary habits and recommends optimized meal plans based on user preferences.</w:t>
      </w:r>
    </w:p>
    <w:p>
      <w:pPr>
        <w:pStyle w:val="Heading1"/>
      </w:pPr>
      <w:r>
        <w:t>Background</w:t>
      </w:r>
    </w:p>
    <w:p>
      <w:r>
        <w:t>Maintaining a balanced diet is a common challenge, especially for individuals with busy lifestyles. Existing diet-tracking solutions lack real-time insights, personalized recommendations, and interactive UI features that make meal logging effortless. This invention aims to solve these issues with a user-friendly, intelligent, and mobile-accessible solution.</w:t>
      </w:r>
    </w:p>
    <w:p>
      <w:pPr>
        <w:pStyle w:val="Heading1"/>
      </w:pPr>
      <w:r>
        <w:t>Summary of Invention</w:t>
      </w:r>
    </w:p>
    <w:p>
      <w:r>
        <w:t>The Smart Diet Tracker introduces an intuitive UI for logging meals, tracking calories, and analyzing diet progress through AI-driven insights. The system offers an interactive dashboard, a meal recommendation engine, and seamless cross-device accessibility.</w:t>
      </w:r>
    </w:p>
    <w:p>
      <w:pPr>
        <w:pStyle w:val="Heading1"/>
      </w:pPr>
      <w:r>
        <w:t>Technical Details</w:t>
      </w:r>
    </w:p>
    <w:p>
      <w:pPr>
        <w:pStyle w:val="Heading2"/>
      </w:pPr>
      <w:r>
        <w:t>Website UI and Features</w:t>
      </w:r>
    </w:p>
    <w:p>
      <w:r>
        <w:t>The Smart Diet Tracker features a modern, interactive web-based UI. Users can log their meals, track calories, and view analytics through an aesthetically designed dashboard optimized for both desktop and mobile devices.</w:t>
      </w:r>
    </w:p>
    <w:p>
      <w:pPr>
        <w:pStyle w:val="Heading2"/>
      </w:pPr>
      <w:r>
        <w:t>Technology Stack</w:t>
      </w:r>
    </w:p>
    <w:p>
      <w:r>
        <w:t>- **Frontend**: HTML, CSS, JavaScript for a dynamic and responsive UI.</w:t>
        <w:br/>
        <w:t>- **Backend**: PHP for user authentication, data handling, and API interactions.</w:t>
        <w:br/>
        <w:t>- **Database**: MySQL for storing user data and meal logs efficiently.</w:t>
        <w:br/>
        <w:t>- **AI Integration**: Machine learning models analyze dietary patterns and provide meal recommendations.</w:t>
      </w:r>
    </w:p>
    <w:p>
      <w:pPr>
        <w:pStyle w:val="Heading1"/>
      </w:pPr>
      <w:r>
        <w:t>Patent Claims</w:t>
      </w:r>
    </w:p>
    <w:p>
      <w:r>
        <w:t>1. A web-based diet tracking system with real-time meal logging and calorie tracking.</w:t>
        <w:br/>
        <w:t>2. AI-driven meal recommendation engine based on user dietary patterns.</w:t>
        <w:br/>
        <w:t>3. Interactive dashboard with charts and progress indicators for better health insights.</w:t>
        <w:br/>
        <w:t>4. Multi-device accessibility with responsive UI and cloud-based data storage.</w:t>
      </w:r>
    </w:p>
    <w:p>
      <w:pPr>
        <w:pStyle w:val="Heading1"/>
      </w:pPr>
      <w:r>
        <w:t>Conclusion</w:t>
      </w:r>
    </w:p>
    <w:p>
      <w:r>
        <w:t>The Smart Diet Tracker revolutionizes diet tracking by combining an interactive UI with AI-powered analytics. This solution helps users achieve their dietary goals with greater efficiency and convenience.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